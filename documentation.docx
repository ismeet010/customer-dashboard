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Rewards Dashboard – Project Documentation</w:t>
      </w:r>
    </w:p>
    <w:p>
      <w:pPr>
        <w:pStyle w:val="Heading1"/>
      </w:pPr>
      <w:r>
        <w:t>📌 Overview</w:t>
      </w:r>
    </w:p>
    <w:p>
      <w:r>
        <w:t>This project is a web-based dashboard that visualizes customer transactions and computes reward points based on transaction amounts. It includes dynamic filters, tables, and interactive data views to analyze reward trends over time.</w:t>
      </w:r>
    </w:p>
    <w:p>
      <w:pPr>
        <w:pStyle w:val="Heading1"/>
      </w:pPr>
      <w:r>
        <w:t>🏗️ Tech Stack</w:t>
      </w:r>
    </w:p>
    <w:p>
      <w:r>
        <w:t>- Frontend Framework: React (with Vite)</w:t>
        <w:br/>
        <w:t>- Styling: styled-components</w:t>
        <w:br/>
        <w:t>- Language: JavaScript</w:t>
        <w:br/>
        <w:t>- State Management: React useState, useEffect</w:t>
        <w:br/>
        <w:t>- Build Tool: Vite</w:t>
      </w:r>
    </w:p>
    <w:p>
      <w:pPr>
        <w:pStyle w:val="Heading1"/>
      </w:pPr>
      <w:r>
        <w:t>🧮 Reward Calculation Logic</w:t>
      </w:r>
    </w:p>
    <w:p>
      <w:r>
        <w:t>Reward points are calculated per transaction as follows:</w:t>
        <w:br/>
        <w:t>- 1 point per $ spent over $50.</w:t>
        <w:br/>
        <w:t>- 2 points per $ spent over $100 (plus 50 from $50–$100).</w:t>
      </w:r>
    </w:p>
    <w:p>
      <w:r>
        <w:t>Code:</w:t>
        <w:br/>
        <w:t>const calculateRewardPoints = (amount) =&gt; {</w:t>
        <w:br/>
        <w:t xml:space="preserve">  let points = 0;</w:t>
        <w:br/>
        <w:t xml:space="preserve">  if (amount &gt; 100) {</w:t>
        <w:br/>
        <w:t xml:space="preserve">    points += (amount - 100) * 2 + 50;</w:t>
        <w:br/>
        <w:t xml:space="preserve">  } else if (amount &gt; 50) {</w:t>
        <w:br/>
        <w:t xml:space="preserve">    points += (amount - 50);</w:t>
        <w:br/>
        <w:t xml:space="preserve">  }</w:t>
        <w:br/>
        <w:t xml:space="preserve">  return Math.floor(points);</w:t>
        <w:br/>
        <w:t>};</w:t>
      </w:r>
    </w:p>
    <w:p>
      <w:pPr>
        <w:pStyle w:val="Heading1"/>
      </w:pPr>
      <w:r>
        <w:t>📊 Features</w:t>
      </w:r>
    </w:p>
    <w:p>
      <w:pPr>
        <w:pStyle w:val="ListBullet"/>
      </w:pPr>
      <w:r>
        <w:t>1. Customer Table</w:t>
      </w:r>
    </w:p>
    <w:p>
      <w:pPr>
        <w:pStyle w:val="ListContinue"/>
      </w:pPr>
      <w:r>
        <w:t>Displays customer details such as name, ID, and total transactions. Positioned on the left side.</w:t>
      </w:r>
    </w:p>
    <w:p>
      <w:pPr>
        <w:pStyle w:val="ListBullet"/>
      </w:pPr>
      <w:r>
        <w:t>2. Monthly Rewards Table</w:t>
      </w:r>
    </w:p>
    <w:p>
      <w:pPr>
        <w:pStyle w:val="ListContinue"/>
      </w:pPr>
      <w:r>
        <w:t>Displays total reward points grouped by month. Clicking a row filters transactions for that month.</w:t>
      </w:r>
    </w:p>
    <w:p>
      <w:pPr>
        <w:pStyle w:val="ListBullet"/>
      </w:pPr>
      <w:r>
        <w:t>3. Transaction Table</w:t>
      </w:r>
    </w:p>
    <w:p>
      <w:pPr>
        <w:pStyle w:val="ListContinue"/>
      </w:pPr>
      <w:r>
        <w:t>Shows transactions for selected month and year. Updates dynamically.</w:t>
      </w:r>
    </w:p>
    <w:p>
      <w:pPr>
        <w:pStyle w:val="ListBullet"/>
      </w:pPr>
      <w:r>
        <w:t>4. Filters</w:t>
      </w:r>
    </w:p>
    <w:p>
      <w:pPr>
        <w:pStyle w:val="ListContinue"/>
      </w:pPr>
      <w:r>
        <w:t>Month Filter: Multi-select with default 3 months. Year Filter: Single-select (2021–2025).</w:t>
      </w:r>
    </w:p>
    <w:p>
      <w:pPr>
        <w:pStyle w:val="Heading1"/>
      </w:pPr>
      <w:r>
        <w:t>🧰 Utility Functions</w:t>
      </w:r>
    </w:p>
    <w:p>
      <w:r>
        <w:t>getRecentThreeMonths(): Returns current, previous, and second previous months based on today’s date.</w:t>
      </w:r>
    </w:p>
    <w:p>
      <w:r>
        <w:t>Code:</w:t>
        <w:br/>
        <w:t>function getRecentThreeMonths() {</w:t>
        <w:br/>
        <w:t xml:space="preserve">  const date = new Date();</w:t>
        <w:br/>
        <w:t xml:space="preserve">  const months = [];</w:t>
        <w:br/>
        <w:t xml:space="preserve">  for (let i = 0; i &lt; 3; i++) {</w:t>
        <w:br/>
        <w:t xml:space="preserve">    const d = new Date(date.getFullYear(), date.getMonth() - i);</w:t>
        <w:br/>
        <w:t xml:space="preserve">    months.push(d.toLocaleString("default", { month: "long" }));</w:t>
        <w:br/>
        <w:t xml:space="preserve">  }</w:t>
        <w:br/>
        <w:t xml:space="preserve">  return months.reverse();</w:t>
        <w:br/>
        <w:t>}</w:t>
      </w:r>
    </w:p>
    <w:p>
      <w:pPr>
        <w:pStyle w:val="Heading1"/>
      </w:pPr>
      <w:r>
        <w:t>🗂️ Folder Structure (Suggested)</w:t>
      </w:r>
    </w:p>
    <w:p>
      <w:r>
        <w:t>src/</w:t>
        <w:br/>
        <w:t>├── components/</w:t>
        <w:br/>
        <w:t>│   ├── Filters.jsx</w:t>
        <w:br/>
        <w:t>│   ├── CustomerTable.jsx</w:t>
        <w:br/>
        <w:t>│   ├── MonthlyRewardsTable.jsx</w:t>
        <w:br/>
        <w:t>│   ├── TransactionTable.jsx</w:t>
        <w:br/>
        <w:t>├── utils/</w:t>
        <w:br/>
        <w:t>│   ├── rewardUtils.js</w:t>
        <w:br/>
        <w:t>├── App.jsx</w:t>
        <w:br/>
        <w:t>├── main.jsx</w:t>
        <w:br/>
        <w:t>├── data/</w:t>
        <w:br/>
        <w:t>│   └── transactions.json</w:t>
      </w:r>
    </w:p>
    <w:p>
      <w:pPr>
        <w:pStyle w:val="Heading1"/>
      </w:pPr>
      <w:r>
        <w:t>🖼️ Layout Design</w:t>
      </w:r>
    </w:p>
    <w:p>
      <w:r>
        <w:t>The layout is three-column (side-by-side):</w:t>
        <w:br/>
      </w:r>
    </w:p>
    <w:p>
      <w:r>
        <w:t>+------------------+----------------------+------------------------+</w:t>
        <w:br/>
        <w:t>|  Customer Table  |  Monthly Rewards     |   Transaction Table    |</w:t>
        <w:br/>
        <w:t>|                  |      Table           |   (filtered by month)  |</w:t>
        <w:br/>
        <w:t>+------------------+----------------------+------------------------+</w:t>
      </w:r>
    </w:p>
    <w:p>
      <w:pPr>
        <w:pStyle w:val="Heading1"/>
      </w:pPr>
      <w:r>
        <w:t>🔄 Data Flow</w:t>
      </w:r>
    </w:p>
    <w:p>
      <w:r>
        <w:t>1. Filters set the state: selectedMonths, selectedYear.</w:t>
        <w:br/>
        <w:t>2. These values are passed to:</w:t>
        <w:br/>
        <w:t xml:space="preserve">   - MonthlyRewardsTable: calculates rewards per month.</w:t>
        <w:br/>
        <w:t xml:space="preserve">   - TransactionTable: filters transactions.</w:t>
        <w:br/>
        <w:t>3. Clicking a month row sets activeMonth, affecting the transaction list.</w:t>
      </w:r>
    </w:p>
    <w:p>
      <w:pPr>
        <w:pStyle w:val="Heading1"/>
      </w:pPr>
      <w:r>
        <w:t>📈 Future Enhancements (Optional)</w:t>
      </w:r>
    </w:p>
    <w:p>
      <w:pPr>
        <w:pStyle w:val="ListBullet"/>
      </w:pPr>
      <w:r>
        <w:t>Pagination for large datasets</w:t>
      </w:r>
    </w:p>
    <w:p>
      <w:pPr>
        <w:pStyle w:val="ListBullet"/>
      </w:pPr>
      <w:r>
        <w:t>Lazy loading or infinite scroll</w:t>
      </w:r>
    </w:p>
    <w:p>
      <w:pPr>
        <w:pStyle w:val="ListBullet"/>
      </w:pPr>
      <w:r>
        <w:t>Backend integration (Node.js + MongoDB)</w:t>
      </w:r>
    </w:p>
    <w:p>
      <w:pPr>
        <w:pStyle w:val="ListBullet"/>
      </w:pPr>
      <w:r>
        <w:t>Charts for visualizing reward trends</w:t>
      </w:r>
    </w:p>
    <w:p>
      <w:pPr>
        <w:pStyle w:val="ListBullet"/>
      </w:pPr>
      <w:r>
        <w:t>Export to CSV/PDF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